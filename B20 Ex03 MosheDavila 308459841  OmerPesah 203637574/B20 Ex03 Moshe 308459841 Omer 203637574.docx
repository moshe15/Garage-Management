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C5" w:rsidRDefault="00F932C5" w:rsidP="00F932C5">
      <w:pPr>
        <w:tabs>
          <w:tab w:val="left" w:pos="1254"/>
          <w:tab w:val="center" w:pos="4153"/>
        </w:tabs>
        <w:rPr>
          <w:rFonts w:hint="cs"/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ab/>
      </w:r>
    </w:p>
    <w:p w:rsidR="00F932C5" w:rsidRDefault="00F932C5" w:rsidP="00F932C5">
      <w:pPr>
        <w:tabs>
          <w:tab w:val="left" w:pos="1254"/>
          <w:tab w:val="center" w:pos="4153"/>
        </w:tabs>
        <w:rPr>
          <w:rFonts w:hint="cs"/>
          <w:b/>
          <w:bCs/>
          <w:sz w:val="40"/>
          <w:szCs w:val="40"/>
          <w:rtl/>
        </w:rPr>
      </w:pPr>
    </w:p>
    <w:p w:rsidR="00C00F20" w:rsidRDefault="00F932C5" w:rsidP="00F932C5">
      <w:pPr>
        <w:tabs>
          <w:tab w:val="left" w:pos="1254"/>
          <w:tab w:val="center" w:pos="4153"/>
        </w:tabs>
        <w:rPr>
          <w:rFonts w:hint="cs"/>
          <w:b/>
          <w:bCs/>
          <w:sz w:val="40"/>
          <w:szCs w:val="40"/>
          <w:rtl/>
        </w:rPr>
      </w:pPr>
      <w:r>
        <w:rPr>
          <w:b/>
          <w:bCs/>
          <w:sz w:val="40"/>
          <w:szCs w:val="40"/>
          <w:rtl/>
        </w:rPr>
        <w:tab/>
      </w:r>
      <w:r w:rsidRPr="00F932C5">
        <w:rPr>
          <w:b/>
          <w:bCs/>
          <w:sz w:val="40"/>
          <w:szCs w:val="40"/>
          <w:rtl/>
        </w:rPr>
        <w:t>תרגיל מס' 3 – מערכת לניהול מוסך</w:t>
      </w:r>
    </w:p>
    <w:p w:rsidR="00F932C5" w:rsidRDefault="00F932C5" w:rsidP="00F932C5">
      <w:pPr>
        <w:jc w:val="center"/>
        <w:rPr>
          <w:rFonts w:hint="cs"/>
          <w:b/>
          <w:bCs/>
          <w:sz w:val="40"/>
          <w:szCs w:val="40"/>
          <w:rtl/>
        </w:rPr>
      </w:pPr>
    </w:p>
    <w:p w:rsidR="00F932C5" w:rsidRPr="00F932C5" w:rsidRDefault="00F932C5" w:rsidP="00F932C5">
      <w:pPr>
        <w:jc w:val="center"/>
        <w:rPr>
          <w:rFonts w:hint="cs"/>
          <w:noProof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פרטי ה</w:t>
      </w:r>
      <w:r w:rsidRPr="00F932C5">
        <w:rPr>
          <w:rFonts w:hint="cs"/>
          <w:sz w:val="24"/>
          <w:szCs w:val="24"/>
          <w:u w:val="single"/>
          <w:rtl/>
        </w:rPr>
        <w:t>מגישים:</w:t>
      </w:r>
    </w:p>
    <w:p w:rsidR="00F932C5" w:rsidRPr="00F932C5" w:rsidRDefault="00F932C5" w:rsidP="00F932C5">
      <w:pPr>
        <w:jc w:val="center"/>
        <w:rPr>
          <w:rFonts w:hint="cs"/>
          <w:b/>
          <w:bCs/>
          <w:noProof/>
          <w:sz w:val="24"/>
          <w:szCs w:val="24"/>
          <w:rtl/>
        </w:rPr>
      </w:pPr>
      <w:r w:rsidRPr="00F932C5">
        <w:rPr>
          <w:rFonts w:hint="cs"/>
          <w:b/>
          <w:bCs/>
          <w:noProof/>
          <w:sz w:val="24"/>
          <w:szCs w:val="24"/>
          <w:rtl/>
        </w:rPr>
        <w:t>משה דוילה 308459841</w:t>
      </w:r>
    </w:p>
    <w:p w:rsidR="00F932C5" w:rsidRPr="00F932C5" w:rsidRDefault="00F932C5" w:rsidP="00F932C5">
      <w:pPr>
        <w:jc w:val="center"/>
        <w:rPr>
          <w:rFonts w:hint="cs"/>
          <w:b/>
          <w:bCs/>
          <w:noProof/>
          <w:sz w:val="24"/>
          <w:szCs w:val="24"/>
          <w:rtl/>
        </w:rPr>
      </w:pPr>
      <w:r w:rsidRPr="00F932C5">
        <w:rPr>
          <w:rFonts w:hint="cs"/>
          <w:b/>
          <w:bCs/>
          <w:noProof/>
          <w:sz w:val="24"/>
          <w:szCs w:val="24"/>
          <w:rtl/>
        </w:rPr>
        <w:t>עומר פסח 203637574</w:t>
      </w: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noProof/>
        </w:rPr>
      </w:pPr>
    </w:p>
    <w:p w:rsidR="00C00F20" w:rsidRDefault="00C00F20">
      <w:pPr>
        <w:rPr>
          <w:rFonts w:hint="cs"/>
          <w:noProof/>
          <w:rtl/>
        </w:rPr>
      </w:pPr>
    </w:p>
    <w:p w:rsidR="00C00F20" w:rsidRDefault="00C00F20">
      <w:pPr>
        <w:rPr>
          <w:rFonts w:hint="cs"/>
          <w:noProof/>
          <w:rtl/>
        </w:rPr>
      </w:pPr>
    </w:p>
    <w:p w:rsidR="00F932C5" w:rsidRDefault="00F932C5">
      <w:pPr>
        <w:rPr>
          <w:rFonts w:hint="cs"/>
          <w:noProof/>
          <w:rtl/>
        </w:rPr>
      </w:pPr>
    </w:p>
    <w:p w:rsidR="00F932C5" w:rsidRDefault="00F932C5">
      <w:pPr>
        <w:rPr>
          <w:rFonts w:hint="cs"/>
          <w:noProof/>
          <w:rtl/>
        </w:rPr>
      </w:pPr>
    </w:p>
    <w:p w:rsidR="00F932C5" w:rsidRDefault="00F932C5">
      <w:pPr>
        <w:rPr>
          <w:rFonts w:hint="cs"/>
          <w:noProof/>
          <w:rtl/>
        </w:rPr>
      </w:pPr>
    </w:p>
    <w:p w:rsidR="00F932C5" w:rsidRDefault="00F932C5">
      <w:pPr>
        <w:rPr>
          <w:rFonts w:hint="cs"/>
          <w:noProof/>
          <w:rtl/>
        </w:rPr>
      </w:pPr>
    </w:p>
    <w:tbl>
      <w:tblPr>
        <w:tblStyle w:val="a9"/>
        <w:tblpPr w:leftFromText="180" w:rightFromText="180" w:vertAnchor="page" w:horzAnchor="margin" w:tblpY="2595"/>
        <w:tblW w:w="0" w:type="auto"/>
        <w:tblInd w:w="0" w:type="dxa"/>
        <w:tblLook w:val="04A0" w:firstRow="1" w:lastRow="0" w:firstColumn="1" w:lastColumn="0" w:noHBand="0" w:noVBand="1"/>
      </w:tblPr>
      <w:tblGrid>
        <w:gridCol w:w="4449"/>
        <w:gridCol w:w="3196"/>
        <w:gridCol w:w="572"/>
      </w:tblGrid>
      <w:tr w:rsidR="00F932C5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lastRenderedPageBreak/>
              <w:t>הסבר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Class/</w:t>
            </w:r>
            <w:proofErr w:type="spellStart"/>
            <w:r>
              <w:rPr>
                <w:b/>
                <w:bCs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מס'</w:t>
            </w:r>
          </w:p>
        </w:tc>
      </w:tr>
      <w:tr w:rsidR="00F932C5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</w:t>
            </w:r>
            <w:r w:rsidR="00FF5313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sz w:val="24"/>
                <w:szCs w:val="24"/>
                <w:rtl/>
              </w:rPr>
              <w:t xml:space="preserve"> כלי רכב אבסטרקטי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Vehicle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F932C5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</w:t>
            </w:r>
            <w:r w:rsidR="00FF5313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sz w:val="24"/>
                <w:szCs w:val="24"/>
                <w:rtl/>
              </w:rPr>
              <w:t xml:space="preserve"> מכונית אבסטרקטי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Car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932C5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</w:t>
            </w:r>
            <w:r w:rsidR="00FF5313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sz w:val="24"/>
                <w:szCs w:val="24"/>
                <w:rtl/>
              </w:rPr>
              <w:t xml:space="preserve"> אופנוע אבסטרקטי</w:t>
            </w:r>
            <w:r>
              <w:rPr>
                <w:sz w:val="24"/>
                <w:szCs w:val="24"/>
                <w:rtl/>
              </w:rPr>
              <w:t xml:space="preserve">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Motorb</w:t>
            </w:r>
            <w:r>
              <w:rPr>
                <w:sz w:val="24"/>
                <w:szCs w:val="24"/>
              </w:rPr>
              <w:t>ike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932C5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</w:t>
            </w:r>
            <w:r w:rsidR="00FF5313">
              <w:rPr>
                <w:rFonts w:hint="cs"/>
                <w:sz w:val="24"/>
                <w:szCs w:val="24"/>
                <w:rtl/>
              </w:rPr>
              <w:t>ת</w:t>
            </w:r>
            <w:r>
              <w:rPr>
                <w:sz w:val="24"/>
                <w:szCs w:val="24"/>
                <w:rtl/>
              </w:rPr>
              <w:t xml:space="preserve"> משאית</w:t>
            </w:r>
            <w:r>
              <w:rPr>
                <w:sz w:val="24"/>
                <w:szCs w:val="24"/>
                <w:rtl/>
              </w:rPr>
              <w:t xml:space="preserve"> אבסטרקטי</w:t>
            </w:r>
            <w:r>
              <w:rPr>
                <w:sz w:val="24"/>
                <w:szCs w:val="24"/>
                <w:rtl/>
              </w:rPr>
              <w:t xml:space="preserve">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Truck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2C5" w:rsidRDefault="00F932C5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מייצגת מכונית בעל מערכת דלק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FuelCar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מייצגת מכונית בעל מערכת חשמלית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ElectricCar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מייצגת א</w:t>
            </w:r>
            <w:r>
              <w:rPr>
                <w:rFonts w:hint="cs"/>
                <w:sz w:val="24"/>
                <w:szCs w:val="24"/>
                <w:rtl/>
              </w:rPr>
              <w:t>ופ</w:t>
            </w:r>
            <w:r>
              <w:rPr>
                <w:sz w:val="24"/>
                <w:szCs w:val="24"/>
                <w:rtl/>
              </w:rPr>
              <w:t>נוע בעל מערכת חשמלית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Electric</w:t>
            </w:r>
            <w:r w:rsidR="003F3B5A">
              <w:rPr>
                <w:sz w:val="24"/>
                <w:szCs w:val="24"/>
              </w:rPr>
              <w:t>Motor</w:t>
            </w:r>
            <w:r>
              <w:rPr>
                <w:sz w:val="24"/>
                <w:szCs w:val="24"/>
              </w:rPr>
              <w:t>Bike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מייצגת אופנוע בעל מערכת דלק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Fuel</w:t>
            </w:r>
            <w:r w:rsidR="003F3B5A">
              <w:rPr>
                <w:sz w:val="24"/>
                <w:szCs w:val="24"/>
              </w:rPr>
              <w:t>Motor</w:t>
            </w:r>
            <w:r>
              <w:rPr>
                <w:sz w:val="24"/>
                <w:szCs w:val="24"/>
              </w:rPr>
              <w:t>Bike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 xml:space="preserve">מייצגת </w:t>
            </w:r>
            <w:r>
              <w:rPr>
                <w:rFonts w:hint="cs"/>
                <w:sz w:val="24"/>
                <w:szCs w:val="24"/>
                <w:rtl/>
              </w:rPr>
              <w:t>משאית</w:t>
            </w:r>
            <w:r>
              <w:rPr>
                <w:sz w:val="24"/>
                <w:szCs w:val="24"/>
                <w:rtl/>
              </w:rPr>
              <w:t xml:space="preserve"> בעל מערכת דלק במערכת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FuelTruck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מערכת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אנרגיה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(הנעה)</w:t>
            </w:r>
            <w:r>
              <w:rPr>
                <w:sz w:val="24"/>
                <w:szCs w:val="24"/>
                <w:rtl/>
              </w:rPr>
              <w:t xml:space="preserve"> אבסטרקטית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Class </w:t>
            </w:r>
            <w:proofErr w:type="spellStart"/>
            <w:r w:rsidRPr="00FF5313">
              <w:rPr>
                <w:sz w:val="24"/>
                <w:szCs w:val="24"/>
              </w:rPr>
              <w:t>VehicleEngineEnergy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מערכת מבוססת דלק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FuelEnergy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מערכת מבוססת חשמל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ElectricEnergy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מחלקה המייצגת גלגל של כלי רכב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Wheel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 מידע עבור לקוח במוסך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מייצג את לוגיקת המערכת כולל כל הפונקציונאליות הנדרשת מהמערכת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 w:rsidRPr="00FF5313">
              <w:rPr>
                <w:sz w:val="24"/>
                <w:szCs w:val="24"/>
              </w:rPr>
              <w:t>GarageManagement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מחלקה שמייצרת אובי</w:t>
            </w:r>
            <w:r>
              <w:rPr>
                <w:rFonts w:hint="cs"/>
                <w:sz w:val="24"/>
                <w:szCs w:val="24"/>
                <w:rtl/>
              </w:rPr>
              <w:t>י</w:t>
            </w:r>
            <w:r>
              <w:rPr>
                <w:sz w:val="24"/>
                <w:szCs w:val="24"/>
                <w:rtl/>
              </w:rPr>
              <w:t xml:space="preserve">קטים מסוג כלי רכב </w:t>
            </w:r>
            <w:r>
              <w:rPr>
                <w:rFonts w:hint="cs"/>
                <w:sz w:val="24"/>
                <w:szCs w:val="24"/>
                <w:rtl/>
              </w:rPr>
              <w:t>(</w:t>
            </w:r>
            <w:r>
              <w:rPr>
                <w:sz w:val="24"/>
                <w:szCs w:val="24"/>
                <w:rtl/>
              </w:rPr>
              <w:t>היחידה שמייצרת אותם</w:t>
            </w:r>
            <w:r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Vehicle</w:t>
            </w:r>
            <w:r>
              <w:rPr>
                <w:sz w:val="24"/>
                <w:szCs w:val="24"/>
              </w:rPr>
              <w:t>Creator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סוגי דלק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eFuelType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סוגי רישיון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eLicenseType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מספר דלתות ברכב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eNumberOfDoors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צבע רכב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Car</w:t>
            </w:r>
            <w:r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מצב הרכב במוסך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eVehicleStatus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rtl/>
              </w:rPr>
              <w:t xml:space="preserve"> חריגה מחוץ לטווח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>
              <w:rPr>
                <w:sz w:val="24"/>
                <w:szCs w:val="24"/>
              </w:rPr>
              <w:t>ValueOutOfRangeException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מאגדת מידע עבור כלי רכב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 w:rsidRPr="00FF5313">
              <w:rPr>
                <w:sz w:val="24"/>
                <w:szCs w:val="24"/>
              </w:rPr>
              <w:t>GarageVehicleUtils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23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4E14A8" w:rsidP="00DB249F">
            <w:pPr>
              <w:bidi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1905</wp:posOffset>
                      </wp:positionV>
                      <wp:extent cx="5212080" cy="0"/>
                      <wp:effectExtent l="57150" t="76200" r="83820" b="95250"/>
                      <wp:wrapNone/>
                      <wp:docPr id="7" name="מחבר ישר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12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מחבר ישר 7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5pt,.15pt" to="403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" strokecolor="red"/>
                  </w:pict>
                </mc:Fallback>
              </mc:AlternateContent>
            </w:r>
            <w:r w:rsidR="00FF5313">
              <w:rPr>
                <w:sz w:val="24"/>
                <w:szCs w:val="24"/>
              </w:rPr>
              <w:t xml:space="preserve">                   </w:t>
            </w:r>
            <w:r w:rsidR="00FF5313">
              <w:rPr>
                <w:sz w:val="24"/>
                <w:szCs w:val="24"/>
                <w:rtl/>
              </w:rPr>
              <w:t>נקודת הכניסה של התוכנית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Program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מחלקה אשר אחראית על ממשק המשתמש ועל הפעלת על פונקציונאליות המערכת,</w:t>
            </w:r>
            <w:r w:rsidR="00DB249F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אשר כוללת הפעלת רכיב יצירת כלי הרכב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</w:t>
            </w:r>
            <w:proofErr w:type="spellStart"/>
            <w:r w:rsidRPr="00FF5313">
              <w:rPr>
                <w:sz w:val="24"/>
                <w:szCs w:val="24"/>
              </w:rPr>
              <w:t>Garage</w:t>
            </w:r>
            <w:bookmarkStart w:id="0" w:name="_GoBack"/>
            <w:bookmarkEnd w:id="0"/>
            <w:r w:rsidRPr="00FF5313">
              <w:rPr>
                <w:sz w:val="24"/>
                <w:szCs w:val="24"/>
              </w:rPr>
              <w:t>ConsoleUI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FF5313" w:rsidTr="00DB249F"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DB249F" w:rsidP="00DB249F">
            <w:pPr>
              <w:bidi w:val="0"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סוגי הפעולות שניתן לעשות במערכת המוסך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F5313">
              <w:rPr>
                <w:sz w:val="24"/>
                <w:szCs w:val="24"/>
              </w:rPr>
              <w:t>eMenuOptions</w:t>
            </w:r>
            <w:proofErr w:type="spell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313" w:rsidRDefault="00FF5313" w:rsidP="00DB249F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</w:tbl>
    <w:p w:rsidR="00F932C5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  <w:r w:rsidRPr="00DA10A1">
        <w:rPr>
          <w:b/>
          <w:bCs/>
          <w:sz w:val="24"/>
          <w:szCs w:val="24"/>
          <w:u w:val="single"/>
          <w:rtl/>
        </w:rPr>
        <w:t xml:space="preserve">רשימת הטיפוסים </w:t>
      </w:r>
      <w:r w:rsidRPr="00DA10A1">
        <w:rPr>
          <w:b/>
          <w:bCs/>
          <w:noProof/>
          <w:sz w:val="24"/>
          <w:szCs w:val="24"/>
          <w:u w:val="single"/>
        </w:rPr>
        <w:t>:(Class/Enum)</w:t>
      </w: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DA10A1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DA10A1" w:rsidRDefault="00466D9A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  <w:r w:rsidRPr="00466D9A">
        <w:rPr>
          <w:b/>
          <w:bCs/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-659227</wp:posOffset>
                </wp:positionH>
                <wp:positionV relativeFrom="paragraph">
                  <wp:posOffset>182001</wp:posOffset>
                </wp:positionV>
                <wp:extent cx="1479110" cy="316523"/>
                <wp:effectExtent l="0" t="0" r="6985" b="76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9110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D9A" w:rsidRDefault="00466D9A" w:rsidP="00466D9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Ex03.GarageLogic</w:t>
                            </w:r>
                            <w:r w:rsidR="005D2A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51.9pt;margin-top:14.35pt;width:116.45pt;height:2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" stroked="f">
                <v:textbox>
                  <w:txbxContent>
                    <w:p w:rsidR="00466D9A" w:rsidRDefault="00466D9A" w:rsidP="00466D9A">
                      <w:pPr>
                        <w:rPr>
                          <w:cs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Ex03.GarageLogic</w:t>
                      </w:r>
                      <w:r w:rsidR="005D2A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0AA6DC1" wp14:editId="15414149">
            <wp:simplePos x="0" y="0"/>
            <wp:positionH relativeFrom="column">
              <wp:posOffset>-470535</wp:posOffset>
            </wp:positionH>
            <wp:positionV relativeFrom="paragraph">
              <wp:posOffset>488315</wp:posOffset>
            </wp:positionV>
            <wp:extent cx="6127115" cy="5902325"/>
            <wp:effectExtent l="0" t="0" r="6985" b="3175"/>
            <wp:wrapTight wrapText="bothSides">
              <wp:wrapPolygon edited="0">
                <wp:start x="0" y="0"/>
                <wp:lineTo x="0" y="21542"/>
                <wp:lineTo x="21557" y="21542"/>
                <wp:lineTo x="21557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2888A09" wp14:editId="2B247508">
            <wp:simplePos x="0" y="0"/>
            <wp:positionH relativeFrom="column">
              <wp:posOffset>-1002665</wp:posOffset>
            </wp:positionH>
            <wp:positionV relativeFrom="paragraph">
              <wp:posOffset>6382385</wp:posOffset>
            </wp:positionV>
            <wp:extent cx="7306310" cy="2442845"/>
            <wp:effectExtent l="0" t="0" r="8890" b="0"/>
            <wp:wrapTight wrapText="bothSides">
              <wp:wrapPolygon edited="0">
                <wp:start x="0" y="0"/>
                <wp:lineTo x="0" y="21392"/>
                <wp:lineTo x="21570" y="21392"/>
                <wp:lineTo x="21570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0A1">
        <w:rPr>
          <w:rFonts w:hint="cs"/>
          <w:b/>
          <w:bCs/>
          <w:noProof/>
          <w:sz w:val="24"/>
          <w:szCs w:val="24"/>
          <w:u w:val="single"/>
          <w:rtl/>
        </w:rPr>
        <w:t>דיאגרמת קשרים וירושות:</w:t>
      </w:r>
    </w:p>
    <w:p w:rsidR="00466D9A" w:rsidRDefault="005D2AAC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EBEEF23" wp14:editId="3DE8E64F">
            <wp:simplePos x="0" y="0"/>
            <wp:positionH relativeFrom="column">
              <wp:posOffset>122555</wp:posOffset>
            </wp:positionH>
            <wp:positionV relativeFrom="paragraph">
              <wp:posOffset>-130810</wp:posOffset>
            </wp:positionV>
            <wp:extent cx="486156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D9A" w:rsidRPr="00DA10A1" w:rsidRDefault="00466D9A" w:rsidP="00DA10A1">
      <w:pPr>
        <w:rPr>
          <w:rFonts w:hint="cs"/>
          <w:b/>
          <w:bCs/>
          <w:noProof/>
          <w:sz w:val="24"/>
          <w:szCs w:val="24"/>
          <w:u w:val="single"/>
          <w:rtl/>
        </w:rPr>
      </w:pPr>
    </w:p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/>
    <w:p w:rsidR="005D2AAC" w:rsidRDefault="005D2AAC" w:rsidP="00466D9A">
      <w:pPr>
        <w:rPr>
          <w:rFonts w:hint="cs"/>
        </w:rPr>
      </w:pPr>
      <w:r w:rsidRPr="00466D9A">
        <w:rPr>
          <w:b/>
          <w:bCs/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A39C5" wp14:editId="17370606">
                <wp:simplePos x="0" y="0"/>
                <wp:positionH relativeFrom="column">
                  <wp:posOffset>-506730</wp:posOffset>
                </wp:positionH>
                <wp:positionV relativeFrom="paragraph">
                  <wp:posOffset>93687</wp:posOffset>
                </wp:positionV>
                <wp:extent cx="1479110" cy="316523"/>
                <wp:effectExtent l="0" t="0" r="6985" b="762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9110" cy="3165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AC" w:rsidRDefault="005D2AAC" w:rsidP="005D2AAC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Ex03.ConsoleUI</w:t>
                            </w:r>
                            <w:r>
                              <w:rPr>
                                <w: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9.9pt;margin-top:7.4pt;width:116.45pt;height:24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" stroked="f">
                <v:textbox>
                  <w:txbxContent>
                    <w:p w:rsidR="005D2AAC" w:rsidRDefault="005D2AAC" w:rsidP="005D2AAC">
                      <w:pPr>
                        <w:rPr>
                          <w:cs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Ex03.ConsoleUI</w:t>
                      </w:r>
                      <w:r>
                        <w:rPr>
                          <w: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8A324C" w:rsidRDefault="00466D9A" w:rsidP="00466D9A">
      <w:r>
        <w:rPr>
          <w:noProof/>
        </w:rPr>
        <w:drawing>
          <wp:anchor distT="0" distB="0" distL="114300" distR="114300" simplePos="0" relativeHeight="251662336" behindDoc="1" locked="0" layoutInCell="1" allowOverlap="1" wp14:anchorId="684864B1" wp14:editId="3C4BDB2E">
            <wp:simplePos x="0" y="0"/>
            <wp:positionH relativeFrom="column">
              <wp:posOffset>808355</wp:posOffset>
            </wp:positionH>
            <wp:positionV relativeFrom="paragraph">
              <wp:posOffset>179070</wp:posOffset>
            </wp:positionV>
            <wp:extent cx="3463925" cy="5121910"/>
            <wp:effectExtent l="0" t="0" r="3175" b="2540"/>
            <wp:wrapTight wrapText="bothSides">
              <wp:wrapPolygon edited="0">
                <wp:start x="0" y="0"/>
                <wp:lineTo x="0" y="21530"/>
                <wp:lineTo x="21501" y="21530"/>
                <wp:lineTo x="21501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03" t="12649" r="47063" b="18914"/>
                    <a:stretch/>
                  </pic:blipFill>
                  <pic:spPr bwMode="auto">
                    <a:xfrm>
                      <a:off x="0" y="0"/>
                      <a:ext cx="3463925" cy="512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324C" w:rsidSect="00F932C5">
      <w:headerReference w:type="default" r:id="rId11"/>
      <w:pgSz w:w="11906" w:h="16838"/>
      <w:pgMar w:top="1440" w:right="1800" w:bottom="1440" w:left="1800" w:header="57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94" w:rsidRDefault="00F30F94" w:rsidP="00F932C5">
      <w:pPr>
        <w:spacing w:after="0" w:line="240" w:lineRule="auto"/>
      </w:pPr>
      <w:r>
        <w:separator/>
      </w:r>
    </w:p>
  </w:endnote>
  <w:endnote w:type="continuationSeparator" w:id="0">
    <w:p w:rsidR="00F30F94" w:rsidRDefault="00F30F94" w:rsidP="00F9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94" w:rsidRDefault="00F30F94" w:rsidP="00F932C5">
      <w:pPr>
        <w:spacing w:after="0" w:line="240" w:lineRule="auto"/>
      </w:pPr>
      <w:r>
        <w:separator/>
      </w:r>
    </w:p>
  </w:footnote>
  <w:footnote w:type="continuationSeparator" w:id="0">
    <w:p w:rsidR="00F30F94" w:rsidRDefault="00F30F94" w:rsidP="00F9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2C5" w:rsidRPr="00F932C5" w:rsidRDefault="00F932C5">
    <w:pPr>
      <w:pStyle w:val="a5"/>
      <w:rPr>
        <w:sz w:val="16"/>
        <w:szCs w:val="16"/>
      </w:rPr>
    </w:pPr>
    <w:r>
      <w:rPr>
        <w:sz w:val="16"/>
        <w:szCs w:val="16"/>
        <w:rtl/>
      </w:rPr>
      <w:ptab w:relativeTo="margin" w:alignment="left" w:leader="none"/>
    </w:r>
    <w:r>
      <w:rPr>
        <w:sz w:val="16"/>
        <w:szCs w:val="16"/>
        <w:rtl/>
      </w:rPr>
      <w:ptab w:relativeTo="margin" w:alignment="center" w:leader="none"/>
    </w:r>
    <w:r>
      <w:rPr>
        <w:sz w:val="16"/>
        <w:szCs w:val="16"/>
        <w:rtl/>
      </w:rPr>
      <w:ptab w:relativeTo="margin" w:alignment="left" w:leader="none"/>
    </w:r>
    <w:r w:rsidRPr="00F932C5">
      <w:rPr>
        <w:rFonts w:hint="cs"/>
        <w:sz w:val="16"/>
        <w:szCs w:val="16"/>
        <w:rtl/>
      </w:rPr>
      <w:t xml:space="preserve">בס"ד </w:t>
    </w:r>
    <w:proofErr w:type="spellStart"/>
    <w:r w:rsidRPr="00F932C5">
      <w:rPr>
        <w:rFonts w:hint="cs"/>
        <w:sz w:val="16"/>
        <w:szCs w:val="16"/>
        <w:rtl/>
      </w:rPr>
      <w:t>נו"נ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80"/>
    <w:rsid w:val="003F3B5A"/>
    <w:rsid w:val="00466D9A"/>
    <w:rsid w:val="004A5480"/>
    <w:rsid w:val="004E14A8"/>
    <w:rsid w:val="00581EEF"/>
    <w:rsid w:val="005D2AAC"/>
    <w:rsid w:val="006C5DB2"/>
    <w:rsid w:val="008A324C"/>
    <w:rsid w:val="00C00F20"/>
    <w:rsid w:val="00DA10A1"/>
    <w:rsid w:val="00DB249F"/>
    <w:rsid w:val="00F30F94"/>
    <w:rsid w:val="00F932C5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A548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2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932C5"/>
  </w:style>
  <w:style w:type="paragraph" w:styleId="a7">
    <w:name w:val="footer"/>
    <w:basedOn w:val="a"/>
    <w:link w:val="a8"/>
    <w:uiPriority w:val="99"/>
    <w:unhideWhenUsed/>
    <w:rsid w:val="00F932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932C5"/>
  </w:style>
  <w:style w:type="table" w:styleId="a9">
    <w:name w:val="Table Grid"/>
    <w:basedOn w:val="a1"/>
    <w:uiPriority w:val="39"/>
    <w:rsid w:val="00F9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4A548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932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932C5"/>
  </w:style>
  <w:style w:type="paragraph" w:styleId="a7">
    <w:name w:val="footer"/>
    <w:basedOn w:val="a"/>
    <w:link w:val="a8"/>
    <w:uiPriority w:val="99"/>
    <w:unhideWhenUsed/>
    <w:rsid w:val="00F932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932C5"/>
  </w:style>
  <w:style w:type="table" w:styleId="a9">
    <w:name w:val="Table Grid"/>
    <w:basedOn w:val="a1"/>
    <w:uiPriority w:val="39"/>
    <w:rsid w:val="00F93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 Pesah</dc:creator>
  <cp:lastModifiedBy>Omer Pesah</cp:lastModifiedBy>
  <cp:revision>7</cp:revision>
  <dcterms:created xsi:type="dcterms:W3CDTF">2020-06-07T11:27:00Z</dcterms:created>
  <dcterms:modified xsi:type="dcterms:W3CDTF">2020-06-07T12:27:00Z</dcterms:modified>
</cp:coreProperties>
</file>